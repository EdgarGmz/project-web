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3DF8" w14:textId="77777777" w:rsidR="005301AB" w:rsidRPr="00087349" w:rsidRDefault="00000000">
      <w:pPr>
        <w:pStyle w:val="Ttulo1"/>
        <w:rPr>
          <w:lang w:val="es-MX"/>
        </w:rPr>
      </w:pPr>
      <w:r w:rsidRPr="00087349">
        <w:rPr>
          <w:lang w:val="es-MX"/>
        </w:rPr>
        <w:t>Definición de Roles de Usuario y Permisos</w:t>
      </w:r>
    </w:p>
    <w:p w14:paraId="3A4527FD" w14:textId="77777777" w:rsidR="005301AB" w:rsidRPr="00087349" w:rsidRDefault="00000000">
      <w:pPr>
        <w:rPr>
          <w:lang w:val="es-MX"/>
        </w:rPr>
      </w:pPr>
      <w:r w:rsidRPr="00087349">
        <w:rPr>
          <w:lang w:val="es-MX"/>
        </w:rPr>
        <w:t xml:space="preserve">A </w:t>
      </w:r>
      <w:proofErr w:type="gramStart"/>
      <w:r w:rsidRPr="00087349">
        <w:rPr>
          <w:lang w:val="es-MX"/>
        </w:rPr>
        <w:t>continuación</w:t>
      </w:r>
      <w:proofErr w:type="gramEnd"/>
      <w:r w:rsidRPr="00087349">
        <w:rPr>
          <w:lang w:val="es-MX"/>
        </w:rPr>
        <w:t xml:space="preserve"> se presenta la definición de los roles de usuario y los permisos correspondientes para el sistema. Esta estructura permite establecer niveles de acceso claros y controlados según las responsabilidades de cada tipo de usuario.</w:t>
      </w:r>
    </w:p>
    <w:p w14:paraId="0A1BE709" w14:textId="77777777" w:rsidR="005301AB" w:rsidRPr="00087349" w:rsidRDefault="00000000">
      <w:pPr>
        <w:pStyle w:val="Ttulo2"/>
        <w:rPr>
          <w:lang w:val="es-MX"/>
        </w:rPr>
      </w:pPr>
      <w:r w:rsidRPr="00087349">
        <w:rPr>
          <w:lang w:val="es-MX"/>
        </w:rPr>
        <w:t>1. Tipos de usuarios del sistema</w:t>
      </w:r>
    </w:p>
    <w:p w14:paraId="6B7AFABD" w14:textId="32524049" w:rsidR="005301AB" w:rsidRPr="00087349" w:rsidRDefault="00000000">
      <w:pPr>
        <w:rPr>
          <w:lang w:val="es-MX"/>
        </w:rPr>
      </w:pPr>
      <w:r w:rsidRPr="00087349">
        <w:rPr>
          <w:lang w:val="es-MX"/>
        </w:rPr>
        <w:t>Los diferentes tipos de usuarios que interactuarán con el sistema son:</w:t>
      </w:r>
      <w:r w:rsidRPr="00087349">
        <w:rPr>
          <w:lang w:val="es-MX"/>
        </w:rPr>
        <w:br/>
        <w:t xml:space="preserve">- </w:t>
      </w:r>
      <w:proofErr w:type="spellStart"/>
      <w:r w:rsidR="00087349">
        <w:rPr>
          <w:lang w:val="es-MX"/>
        </w:rPr>
        <w:t>Owner</w:t>
      </w:r>
      <w:proofErr w:type="spellEnd"/>
      <w:r w:rsidRPr="00087349">
        <w:rPr>
          <w:lang w:val="es-MX"/>
        </w:rPr>
        <w:br/>
        <w:t>- Gerente o Supervisor</w:t>
      </w:r>
      <w:r w:rsidRPr="00087349">
        <w:rPr>
          <w:lang w:val="es-MX"/>
        </w:rPr>
        <w:br/>
        <w:t>- Empleado o Vendedor</w:t>
      </w:r>
      <w:r w:rsidRPr="00087349">
        <w:rPr>
          <w:lang w:val="es-MX"/>
        </w:rPr>
        <w:br/>
        <w:t>- Auditor</w:t>
      </w:r>
      <w:r w:rsidRPr="00087349">
        <w:rPr>
          <w:lang w:val="es-MX"/>
        </w:rPr>
        <w:br/>
        <w:t>- Invitado o Usuario limitado</w:t>
      </w:r>
    </w:p>
    <w:p w14:paraId="67F226E2" w14:textId="77777777" w:rsidR="005301AB" w:rsidRPr="00087349" w:rsidRDefault="00000000">
      <w:pPr>
        <w:pStyle w:val="Ttulo2"/>
        <w:rPr>
          <w:lang w:val="es-MX"/>
        </w:rPr>
      </w:pPr>
      <w:r w:rsidRPr="00087349">
        <w:rPr>
          <w:lang w:val="es-MX"/>
        </w:rPr>
        <w:t>2. Lista de roles principales y descripción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301AB" w14:paraId="7E74E52B" w14:textId="77777777">
        <w:tc>
          <w:tcPr>
            <w:tcW w:w="4320" w:type="dxa"/>
          </w:tcPr>
          <w:p w14:paraId="4FCAA09D" w14:textId="77777777" w:rsidR="005301AB" w:rsidRDefault="00000000">
            <w:r>
              <w:t>Rol</w:t>
            </w:r>
          </w:p>
        </w:tc>
        <w:tc>
          <w:tcPr>
            <w:tcW w:w="4320" w:type="dxa"/>
          </w:tcPr>
          <w:p w14:paraId="2B80922F" w14:textId="77777777" w:rsidR="005301AB" w:rsidRDefault="00000000">
            <w:r>
              <w:t>Descripción breve</w:t>
            </w:r>
          </w:p>
        </w:tc>
      </w:tr>
      <w:tr w:rsidR="005301AB" w:rsidRPr="00087349" w14:paraId="5F39FBCF" w14:textId="77777777">
        <w:tc>
          <w:tcPr>
            <w:tcW w:w="4320" w:type="dxa"/>
          </w:tcPr>
          <w:p w14:paraId="6588A97D" w14:textId="2F705FF2" w:rsidR="005301AB" w:rsidRDefault="00087349">
            <w:r>
              <w:t>Owner</w:t>
            </w:r>
          </w:p>
        </w:tc>
        <w:tc>
          <w:tcPr>
            <w:tcW w:w="4320" w:type="dxa"/>
          </w:tcPr>
          <w:p w14:paraId="46DB1ED0" w14:textId="77777777" w:rsidR="005301AB" w:rsidRPr="00087349" w:rsidRDefault="00000000">
            <w:pPr>
              <w:rPr>
                <w:lang w:val="es-MX"/>
              </w:rPr>
            </w:pPr>
            <w:r w:rsidRPr="00087349">
              <w:rPr>
                <w:lang w:val="es-MX"/>
              </w:rPr>
              <w:t>Tiene control total del sistema. Puede gestionar usuarios, productos, ventas y configuraciones.</w:t>
            </w:r>
          </w:p>
        </w:tc>
      </w:tr>
      <w:tr w:rsidR="005301AB" w:rsidRPr="00087349" w14:paraId="1E64E905" w14:textId="77777777">
        <w:tc>
          <w:tcPr>
            <w:tcW w:w="4320" w:type="dxa"/>
          </w:tcPr>
          <w:p w14:paraId="4E7E23C4" w14:textId="7D2C25AD" w:rsidR="005301AB" w:rsidRDefault="00000000">
            <w:r>
              <w:t>Supervisor</w:t>
            </w:r>
          </w:p>
        </w:tc>
        <w:tc>
          <w:tcPr>
            <w:tcW w:w="4320" w:type="dxa"/>
          </w:tcPr>
          <w:p w14:paraId="582F01CD" w14:textId="77777777" w:rsidR="005301AB" w:rsidRPr="00087349" w:rsidRDefault="00000000">
            <w:pPr>
              <w:rPr>
                <w:lang w:val="es-MX"/>
              </w:rPr>
            </w:pPr>
            <w:r w:rsidRPr="00087349">
              <w:rPr>
                <w:lang w:val="es-MX"/>
              </w:rPr>
              <w:t>Supervisa las operaciones, genera reportes y gestiona ventas o inventarios, pero no puede modificar configuraciones del sistema ni eliminar usuarios.</w:t>
            </w:r>
          </w:p>
        </w:tc>
      </w:tr>
      <w:tr w:rsidR="005301AB" w:rsidRPr="00087349" w14:paraId="33021722" w14:textId="77777777">
        <w:tc>
          <w:tcPr>
            <w:tcW w:w="4320" w:type="dxa"/>
          </w:tcPr>
          <w:p w14:paraId="204C2C9A" w14:textId="14DA9292" w:rsidR="005301AB" w:rsidRDefault="00087349">
            <w:r>
              <w:t>Auditor</w:t>
            </w:r>
          </w:p>
        </w:tc>
        <w:tc>
          <w:tcPr>
            <w:tcW w:w="4320" w:type="dxa"/>
          </w:tcPr>
          <w:p w14:paraId="2557C3DF" w14:textId="276160FF" w:rsidR="005301AB" w:rsidRPr="00087349" w:rsidRDefault="00087349">
            <w:pPr>
              <w:rPr>
                <w:lang w:val="es-MX"/>
              </w:rPr>
            </w:pPr>
            <w:r>
              <w:rPr>
                <w:lang w:val="es-MX"/>
              </w:rPr>
              <w:t>Tiene acceso a reportes y estados de inventario, no puede gestionar usuarios.</w:t>
            </w:r>
          </w:p>
        </w:tc>
      </w:tr>
      <w:tr w:rsidR="005301AB" w:rsidRPr="00087349" w14:paraId="57E05A3B" w14:textId="77777777">
        <w:tc>
          <w:tcPr>
            <w:tcW w:w="4320" w:type="dxa"/>
          </w:tcPr>
          <w:p w14:paraId="723E3403" w14:textId="3E9C26C4" w:rsidR="005301AB" w:rsidRDefault="00087349">
            <w:r>
              <w:t>Manager</w:t>
            </w:r>
          </w:p>
        </w:tc>
        <w:tc>
          <w:tcPr>
            <w:tcW w:w="4320" w:type="dxa"/>
          </w:tcPr>
          <w:p w14:paraId="575E4DED" w14:textId="77777777" w:rsidR="005301AB" w:rsidRPr="00087349" w:rsidRDefault="00000000">
            <w:pPr>
              <w:rPr>
                <w:lang w:val="es-MX"/>
              </w:rPr>
            </w:pPr>
            <w:r w:rsidRPr="00087349">
              <w:rPr>
                <w:lang w:val="es-MX"/>
              </w:rPr>
              <w:t>Solo puede visualizar reportes e información del sistema, sin hacer cambios.</w:t>
            </w:r>
          </w:p>
        </w:tc>
      </w:tr>
      <w:tr w:rsidR="005301AB" w:rsidRPr="00087349" w14:paraId="4A683736" w14:textId="77777777">
        <w:tc>
          <w:tcPr>
            <w:tcW w:w="4320" w:type="dxa"/>
          </w:tcPr>
          <w:p w14:paraId="54F2812B" w14:textId="69A3F7D2" w:rsidR="005301AB" w:rsidRDefault="00087349">
            <w:r>
              <w:t>Cashier</w:t>
            </w:r>
          </w:p>
        </w:tc>
        <w:tc>
          <w:tcPr>
            <w:tcW w:w="4320" w:type="dxa"/>
          </w:tcPr>
          <w:p w14:paraId="5C2C5A93" w14:textId="77777777" w:rsidR="005301AB" w:rsidRDefault="00000000">
            <w:pPr>
              <w:rPr>
                <w:lang w:val="es-MX"/>
              </w:rPr>
            </w:pPr>
            <w:r w:rsidRPr="00087349">
              <w:rPr>
                <w:lang w:val="es-MX"/>
              </w:rPr>
              <w:t>Tiene acceso limitado solo a información básica, sin permisos de edición o eliminación.</w:t>
            </w:r>
          </w:p>
          <w:p w14:paraId="7652327F" w14:textId="77777777" w:rsidR="00087349" w:rsidRPr="00087349" w:rsidRDefault="00087349">
            <w:pPr>
              <w:rPr>
                <w:lang w:val="es-MX"/>
              </w:rPr>
            </w:pPr>
          </w:p>
        </w:tc>
      </w:tr>
      <w:tr w:rsidR="00087349" w:rsidRPr="00087349" w14:paraId="06E4DE82" w14:textId="77777777">
        <w:tc>
          <w:tcPr>
            <w:tcW w:w="4320" w:type="dxa"/>
          </w:tcPr>
          <w:p w14:paraId="3DA14D74" w14:textId="77777777" w:rsidR="00087349" w:rsidRDefault="00087349"/>
          <w:p w14:paraId="5FC46377" w14:textId="77777777" w:rsidR="00087349" w:rsidRDefault="00087349"/>
          <w:p w14:paraId="6B0ADB36" w14:textId="77777777" w:rsidR="00087349" w:rsidRDefault="00087349"/>
        </w:tc>
        <w:tc>
          <w:tcPr>
            <w:tcW w:w="4320" w:type="dxa"/>
          </w:tcPr>
          <w:p w14:paraId="1A88A313" w14:textId="77777777" w:rsidR="00087349" w:rsidRPr="00087349" w:rsidRDefault="00087349">
            <w:pPr>
              <w:rPr>
                <w:lang w:val="es-MX"/>
              </w:rPr>
            </w:pPr>
          </w:p>
        </w:tc>
      </w:tr>
    </w:tbl>
    <w:p w14:paraId="1B1ADCE0" w14:textId="77777777" w:rsidR="005301AB" w:rsidRDefault="00000000">
      <w:pPr>
        <w:pStyle w:val="Ttulo2"/>
        <w:rPr>
          <w:lang w:val="es-MX"/>
        </w:rPr>
      </w:pPr>
      <w:r w:rsidRPr="00087349">
        <w:rPr>
          <w:lang w:val="es-MX"/>
        </w:rPr>
        <w:lastRenderedPageBreak/>
        <w:t>3. Permisos por rol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324"/>
        <w:gridCol w:w="882"/>
        <w:gridCol w:w="896"/>
        <w:gridCol w:w="901"/>
        <w:gridCol w:w="905"/>
        <w:gridCol w:w="994"/>
        <w:gridCol w:w="742"/>
        <w:gridCol w:w="881"/>
        <w:gridCol w:w="1331"/>
      </w:tblGrid>
      <w:tr w:rsidR="00087349" w:rsidRPr="00087349" w14:paraId="39893A61" w14:textId="77777777" w:rsidTr="00087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3BB71" w14:textId="77777777" w:rsidR="00087349" w:rsidRPr="00087349" w:rsidRDefault="00087349" w:rsidP="00087349">
            <w:pPr>
              <w:spacing w:after="200" w:line="276" w:lineRule="auto"/>
              <w:jc w:val="center"/>
              <w:rPr>
                <w:sz w:val="16"/>
                <w:szCs w:val="16"/>
                <w:lang w:val="es-MX"/>
              </w:rPr>
            </w:pPr>
            <w:r w:rsidRPr="00087349">
              <w:rPr>
                <w:sz w:val="16"/>
                <w:szCs w:val="16"/>
                <w:lang w:val="es-MX"/>
              </w:rPr>
              <w:t>Rol</w:t>
            </w:r>
          </w:p>
        </w:tc>
        <w:tc>
          <w:tcPr>
            <w:tcW w:w="0" w:type="auto"/>
            <w:hideMark/>
          </w:tcPr>
          <w:p w14:paraId="67EAD902" w14:textId="77777777" w:rsidR="00087349" w:rsidRPr="00087349" w:rsidRDefault="00087349" w:rsidP="00087349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087349">
              <w:rPr>
                <w:sz w:val="16"/>
                <w:szCs w:val="16"/>
                <w:lang w:val="es-MX"/>
              </w:rPr>
              <w:t>Ver usuarios</w:t>
            </w:r>
          </w:p>
        </w:tc>
        <w:tc>
          <w:tcPr>
            <w:tcW w:w="0" w:type="auto"/>
            <w:hideMark/>
          </w:tcPr>
          <w:p w14:paraId="3793FE6A" w14:textId="77777777" w:rsidR="00087349" w:rsidRPr="00087349" w:rsidRDefault="00087349" w:rsidP="00087349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087349">
              <w:rPr>
                <w:sz w:val="16"/>
                <w:szCs w:val="16"/>
                <w:lang w:val="es-MX"/>
              </w:rPr>
              <w:t>Crear usuarios</w:t>
            </w:r>
          </w:p>
        </w:tc>
        <w:tc>
          <w:tcPr>
            <w:tcW w:w="0" w:type="auto"/>
            <w:hideMark/>
          </w:tcPr>
          <w:p w14:paraId="4393F66F" w14:textId="77777777" w:rsidR="00087349" w:rsidRPr="00087349" w:rsidRDefault="00087349" w:rsidP="00087349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087349">
              <w:rPr>
                <w:sz w:val="16"/>
                <w:szCs w:val="16"/>
                <w:lang w:val="es-MX"/>
              </w:rPr>
              <w:t>Editar usuarios</w:t>
            </w:r>
          </w:p>
        </w:tc>
        <w:tc>
          <w:tcPr>
            <w:tcW w:w="0" w:type="auto"/>
            <w:hideMark/>
          </w:tcPr>
          <w:p w14:paraId="1E61D692" w14:textId="77777777" w:rsidR="00087349" w:rsidRPr="00087349" w:rsidRDefault="00087349" w:rsidP="00087349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087349">
              <w:rPr>
                <w:sz w:val="16"/>
                <w:szCs w:val="16"/>
                <w:lang w:val="es-MX"/>
              </w:rPr>
              <w:t>Borrar usuarios</w:t>
            </w:r>
          </w:p>
        </w:tc>
        <w:tc>
          <w:tcPr>
            <w:tcW w:w="0" w:type="auto"/>
            <w:hideMark/>
          </w:tcPr>
          <w:p w14:paraId="2A715524" w14:textId="77777777" w:rsidR="00087349" w:rsidRPr="00087349" w:rsidRDefault="00087349" w:rsidP="00087349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087349">
              <w:rPr>
                <w:sz w:val="16"/>
                <w:szCs w:val="16"/>
                <w:lang w:val="es-MX"/>
              </w:rPr>
              <w:t>Ver productos</w:t>
            </w:r>
          </w:p>
        </w:tc>
        <w:tc>
          <w:tcPr>
            <w:tcW w:w="0" w:type="auto"/>
            <w:hideMark/>
          </w:tcPr>
          <w:p w14:paraId="58DBFF19" w14:textId="77777777" w:rsidR="00087349" w:rsidRPr="00087349" w:rsidRDefault="00087349" w:rsidP="00087349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087349">
              <w:rPr>
                <w:sz w:val="16"/>
                <w:szCs w:val="16"/>
                <w:lang w:val="es-MX"/>
              </w:rPr>
              <w:t>Crear ventas</w:t>
            </w:r>
          </w:p>
        </w:tc>
        <w:tc>
          <w:tcPr>
            <w:tcW w:w="0" w:type="auto"/>
            <w:hideMark/>
          </w:tcPr>
          <w:p w14:paraId="0AD644B1" w14:textId="77777777" w:rsidR="00087349" w:rsidRPr="00087349" w:rsidRDefault="00087349" w:rsidP="00087349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087349">
              <w:rPr>
                <w:sz w:val="16"/>
                <w:szCs w:val="16"/>
                <w:lang w:val="es-MX"/>
              </w:rPr>
              <w:t>Ver reportes</w:t>
            </w:r>
          </w:p>
        </w:tc>
        <w:tc>
          <w:tcPr>
            <w:tcW w:w="0" w:type="auto"/>
            <w:hideMark/>
          </w:tcPr>
          <w:p w14:paraId="5915EF46" w14:textId="77777777" w:rsidR="00087349" w:rsidRPr="00087349" w:rsidRDefault="00087349" w:rsidP="00087349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087349">
              <w:rPr>
                <w:sz w:val="16"/>
                <w:szCs w:val="16"/>
                <w:lang w:val="es-MX"/>
              </w:rPr>
              <w:t>Configuración del sistema</w:t>
            </w:r>
          </w:p>
        </w:tc>
      </w:tr>
      <w:tr w:rsidR="00087349" w:rsidRPr="00087349" w14:paraId="11E96646" w14:textId="77777777" w:rsidTr="00087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916EEE" w14:textId="77777777" w:rsidR="00087349" w:rsidRPr="00087349" w:rsidRDefault="00087349" w:rsidP="00087349">
            <w:pPr>
              <w:spacing w:after="200" w:line="276" w:lineRule="auto"/>
              <w:jc w:val="center"/>
              <w:rPr>
                <w:lang w:val="es-MX"/>
              </w:rPr>
            </w:pPr>
            <w:proofErr w:type="spellStart"/>
            <w:r w:rsidRPr="00087349">
              <w:rPr>
                <w:lang w:val="es-MX"/>
              </w:rPr>
              <w:t>Owner</w:t>
            </w:r>
            <w:proofErr w:type="spellEnd"/>
          </w:p>
        </w:tc>
        <w:tc>
          <w:tcPr>
            <w:tcW w:w="0" w:type="auto"/>
            <w:hideMark/>
          </w:tcPr>
          <w:p w14:paraId="46599C8B" w14:textId="77777777" w:rsidR="00087349" w:rsidRPr="00087349" w:rsidRDefault="00087349" w:rsidP="0008734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87349">
              <w:rPr>
                <w:rFonts w:ascii="Segoe UI Emoji" w:hAnsi="Segoe UI Emoji" w:cs="Segoe UI Emoji"/>
                <w:lang w:val="es-MX"/>
              </w:rPr>
              <w:t>✅</w:t>
            </w:r>
          </w:p>
        </w:tc>
        <w:tc>
          <w:tcPr>
            <w:tcW w:w="0" w:type="auto"/>
            <w:hideMark/>
          </w:tcPr>
          <w:p w14:paraId="76D7528A" w14:textId="77777777" w:rsidR="00087349" w:rsidRPr="00087349" w:rsidRDefault="00087349" w:rsidP="0008734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87349">
              <w:rPr>
                <w:rFonts w:ascii="Segoe UI Emoji" w:hAnsi="Segoe UI Emoji" w:cs="Segoe UI Emoji"/>
                <w:lang w:val="es-MX"/>
              </w:rPr>
              <w:t>✅</w:t>
            </w:r>
          </w:p>
        </w:tc>
        <w:tc>
          <w:tcPr>
            <w:tcW w:w="0" w:type="auto"/>
            <w:hideMark/>
          </w:tcPr>
          <w:p w14:paraId="3D86745D" w14:textId="77777777" w:rsidR="00087349" w:rsidRPr="00087349" w:rsidRDefault="00087349" w:rsidP="0008734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87349">
              <w:rPr>
                <w:rFonts w:ascii="Segoe UI Emoji" w:hAnsi="Segoe UI Emoji" w:cs="Segoe UI Emoji"/>
                <w:lang w:val="es-MX"/>
              </w:rPr>
              <w:t>✅</w:t>
            </w:r>
          </w:p>
        </w:tc>
        <w:tc>
          <w:tcPr>
            <w:tcW w:w="0" w:type="auto"/>
            <w:hideMark/>
          </w:tcPr>
          <w:p w14:paraId="6A2AF3EA" w14:textId="77777777" w:rsidR="00087349" w:rsidRPr="00087349" w:rsidRDefault="00087349" w:rsidP="0008734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87349">
              <w:rPr>
                <w:rFonts w:ascii="Segoe UI Emoji" w:hAnsi="Segoe UI Emoji" w:cs="Segoe UI Emoji"/>
                <w:lang w:val="es-MX"/>
              </w:rPr>
              <w:t>✅</w:t>
            </w:r>
          </w:p>
        </w:tc>
        <w:tc>
          <w:tcPr>
            <w:tcW w:w="0" w:type="auto"/>
            <w:hideMark/>
          </w:tcPr>
          <w:p w14:paraId="0CDC59F0" w14:textId="77777777" w:rsidR="00087349" w:rsidRPr="00087349" w:rsidRDefault="00087349" w:rsidP="0008734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87349">
              <w:rPr>
                <w:rFonts w:ascii="Segoe UI Emoji" w:hAnsi="Segoe UI Emoji" w:cs="Segoe UI Emoji"/>
                <w:lang w:val="es-MX"/>
              </w:rPr>
              <w:t>✅</w:t>
            </w:r>
          </w:p>
        </w:tc>
        <w:tc>
          <w:tcPr>
            <w:tcW w:w="0" w:type="auto"/>
            <w:hideMark/>
          </w:tcPr>
          <w:p w14:paraId="7C72FE50" w14:textId="77777777" w:rsidR="00087349" w:rsidRPr="00087349" w:rsidRDefault="00087349" w:rsidP="0008734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87349">
              <w:rPr>
                <w:rFonts w:ascii="Segoe UI Emoji" w:hAnsi="Segoe UI Emoji" w:cs="Segoe UI Emoji"/>
                <w:lang w:val="es-MX"/>
              </w:rPr>
              <w:t>✅</w:t>
            </w:r>
          </w:p>
        </w:tc>
        <w:tc>
          <w:tcPr>
            <w:tcW w:w="0" w:type="auto"/>
            <w:hideMark/>
          </w:tcPr>
          <w:p w14:paraId="629330C1" w14:textId="77777777" w:rsidR="00087349" w:rsidRPr="00087349" w:rsidRDefault="00087349" w:rsidP="0008734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87349">
              <w:rPr>
                <w:rFonts w:ascii="Segoe UI Emoji" w:hAnsi="Segoe UI Emoji" w:cs="Segoe UI Emoji"/>
                <w:lang w:val="es-MX"/>
              </w:rPr>
              <w:t>✅</w:t>
            </w:r>
          </w:p>
        </w:tc>
        <w:tc>
          <w:tcPr>
            <w:tcW w:w="0" w:type="auto"/>
            <w:hideMark/>
          </w:tcPr>
          <w:p w14:paraId="43C25952" w14:textId="77777777" w:rsidR="00087349" w:rsidRPr="00087349" w:rsidRDefault="00087349" w:rsidP="0008734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87349">
              <w:rPr>
                <w:rFonts w:ascii="Segoe UI Emoji" w:hAnsi="Segoe UI Emoji" w:cs="Segoe UI Emoji"/>
                <w:lang w:val="es-MX"/>
              </w:rPr>
              <w:t>✅</w:t>
            </w:r>
          </w:p>
        </w:tc>
      </w:tr>
      <w:tr w:rsidR="00087349" w:rsidRPr="00087349" w14:paraId="055A695F" w14:textId="77777777" w:rsidTr="00087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0549D8" w14:textId="77777777" w:rsidR="00087349" w:rsidRPr="00087349" w:rsidRDefault="00087349" w:rsidP="00087349">
            <w:pPr>
              <w:spacing w:after="200" w:line="276" w:lineRule="auto"/>
              <w:jc w:val="center"/>
              <w:rPr>
                <w:lang w:val="es-MX"/>
              </w:rPr>
            </w:pPr>
            <w:r w:rsidRPr="00087349">
              <w:rPr>
                <w:lang w:val="es-MX"/>
              </w:rPr>
              <w:t>Supervisor</w:t>
            </w:r>
          </w:p>
        </w:tc>
        <w:tc>
          <w:tcPr>
            <w:tcW w:w="0" w:type="auto"/>
            <w:hideMark/>
          </w:tcPr>
          <w:p w14:paraId="5FEEC912" w14:textId="77777777" w:rsidR="00087349" w:rsidRPr="00087349" w:rsidRDefault="00087349" w:rsidP="00087349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87349">
              <w:rPr>
                <w:rFonts w:ascii="Segoe UI Emoji" w:hAnsi="Segoe UI Emoji" w:cs="Segoe UI Emoji"/>
                <w:lang w:val="es-MX"/>
              </w:rPr>
              <w:t>✅</w:t>
            </w:r>
          </w:p>
        </w:tc>
        <w:tc>
          <w:tcPr>
            <w:tcW w:w="0" w:type="auto"/>
            <w:hideMark/>
          </w:tcPr>
          <w:p w14:paraId="66A49D11" w14:textId="77777777" w:rsidR="00087349" w:rsidRPr="00087349" w:rsidRDefault="00087349" w:rsidP="00087349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87349">
              <w:rPr>
                <w:rFonts w:ascii="Segoe UI Emoji" w:hAnsi="Segoe UI Emoji" w:cs="Segoe UI Emoji"/>
                <w:lang w:val="es-MX"/>
              </w:rPr>
              <w:t>❌</w:t>
            </w:r>
          </w:p>
        </w:tc>
        <w:tc>
          <w:tcPr>
            <w:tcW w:w="0" w:type="auto"/>
            <w:hideMark/>
          </w:tcPr>
          <w:p w14:paraId="542A73BC" w14:textId="77777777" w:rsidR="00087349" w:rsidRPr="00087349" w:rsidRDefault="00087349" w:rsidP="00087349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87349">
              <w:rPr>
                <w:rFonts w:ascii="Segoe UI Emoji" w:hAnsi="Segoe UI Emoji" w:cs="Segoe UI Emoji"/>
                <w:lang w:val="es-MX"/>
              </w:rPr>
              <w:t>❌</w:t>
            </w:r>
          </w:p>
        </w:tc>
        <w:tc>
          <w:tcPr>
            <w:tcW w:w="0" w:type="auto"/>
            <w:hideMark/>
          </w:tcPr>
          <w:p w14:paraId="7BA6D5F9" w14:textId="77777777" w:rsidR="00087349" w:rsidRPr="00087349" w:rsidRDefault="00087349" w:rsidP="00087349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87349">
              <w:rPr>
                <w:rFonts w:ascii="Segoe UI Emoji" w:hAnsi="Segoe UI Emoji" w:cs="Segoe UI Emoji"/>
                <w:lang w:val="es-MX"/>
              </w:rPr>
              <w:t>❌</w:t>
            </w:r>
          </w:p>
        </w:tc>
        <w:tc>
          <w:tcPr>
            <w:tcW w:w="0" w:type="auto"/>
            <w:hideMark/>
          </w:tcPr>
          <w:p w14:paraId="4A6BBA20" w14:textId="77777777" w:rsidR="00087349" w:rsidRPr="00087349" w:rsidRDefault="00087349" w:rsidP="00087349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87349">
              <w:rPr>
                <w:rFonts w:ascii="Segoe UI Emoji" w:hAnsi="Segoe UI Emoji" w:cs="Segoe UI Emoji"/>
                <w:lang w:val="es-MX"/>
              </w:rPr>
              <w:t>✅</w:t>
            </w:r>
          </w:p>
        </w:tc>
        <w:tc>
          <w:tcPr>
            <w:tcW w:w="0" w:type="auto"/>
            <w:hideMark/>
          </w:tcPr>
          <w:p w14:paraId="21D04374" w14:textId="77777777" w:rsidR="00087349" w:rsidRPr="00087349" w:rsidRDefault="00087349" w:rsidP="00087349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87349">
              <w:rPr>
                <w:rFonts w:ascii="Segoe UI Emoji" w:hAnsi="Segoe UI Emoji" w:cs="Segoe UI Emoji"/>
                <w:lang w:val="es-MX"/>
              </w:rPr>
              <w:t>✅</w:t>
            </w:r>
          </w:p>
        </w:tc>
        <w:tc>
          <w:tcPr>
            <w:tcW w:w="0" w:type="auto"/>
            <w:hideMark/>
          </w:tcPr>
          <w:p w14:paraId="4DB88D36" w14:textId="77777777" w:rsidR="00087349" w:rsidRPr="00087349" w:rsidRDefault="00087349" w:rsidP="00087349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87349">
              <w:rPr>
                <w:rFonts w:ascii="Segoe UI Emoji" w:hAnsi="Segoe UI Emoji" w:cs="Segoe UI Emoji"/>
                <w:lang w:val="es-MX"/>
              </w:rPr>
              <w:t>✅</w:t>
            </w:r>
          </w:p>
        </w:tc>
        <w:tc>
          <w:tcPr>
            <w:tcW w:w="0" w:type="auto"/>
            <w:hideMark/>
          </w:tcPr>
          <w:p w14:paraId="3C0E22D0" w14:textId="77777777" w:rsidR="00087349" w:rsidRPr="00087349" w:rsidRDefault="00087349" w:rsidP="00087349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87349">
              <w:rPr>
                <w:rFonts w:ascii="Segoe UI Emoji" w:hAnsi="Segoe UI Emoji" w:cs="Segoe UI Emoji"/>
                <w:lang w:val="es-MX"/>
              </w:rPr>
              <w:t>❌</w:t>
            </w:r>
          </w:p>
        </w:tc>
      </w:tr>
      <w:tr w:rsidR="00087349" w:rsidRPr="00087349" w14:paraId="113D887D" w14:textId="77777777" w:rsidTr="00087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8912E3" w14:textId="77777777" w:rsidR="00087349" w:rsidRPr="00087349" w:rsidRDefault="00087349" w:rsidP="00087349">
            <w:pPr>
              <w:spacing w:after="200" w:line="276" w:lineRule="auto"/>
              <w:jc w:val="center"/>
              <w:rPr>
                <w:lang w:val="es-MX"/>
              </w:rPr>
            </w:pPr>
            <w:r w:rsidRPr="00087349">
              <w:rPr>
                <w:lang w:val="es-MX"/>
              </w:rPr>
              <w:t>Auditor</w:t>
            </w:r>
          </w:p>
        </w:tc>
        <w:tc>
          <w:tcPr>
            <w:tcW w:w="0" w:type="auto"/>
            <w:hideMark/>
          </w:tcPr>
          <w:p w14:paraId="3DA68334" w14:textId="77777777" w:rsidR="00087349" w:rsidRPr="00087349" w:rsidRDefault="00087349" w:rsidP="0008734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87349">
              <w:rPr>
                <w:rFonts w:ascii="Segoe UI Emoji" w:hAnsi="Segoe UI Emoji" w:cs="Segoe UI Emoji"/>
                <w:lang w:val="es-MX"/>
              </w:rPr>
              <w:t>✅</w:t>
            </w:r>
          </w:p>
        </w:tc>
        <w:tc>
          <w:tcPr>
            <w:tcW w:w="0" w:type="auto"/>
            <w:hideMark/>
          </w:tcPr>
          <w:p w14:paraId="38043BBB" w14:textId="77777777" w:rsidR="00087349" w:rsidRPr="00087349" w:rsidRDefault="00087349" w:rsidP="0008734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87349">
              <w:rPr>
                <w:rFonts w:ascii="Segoe UI Emoji" w:hAnsi="Segoe UI Emoji" w:cs="Segoe UI Emoji"/>
                <w:lang w:val="es-MX"/>
              </w:rPr>
              <w:t>❌</w:t>
            </w:r>
          </w:p>
        </w:tc>
        <w:tc>
          <w:tcPr>
            <w:tcW w:w="0" w:type="auto"/>
            <w:hideMark/>
          </w:tcPr>
          <w:p w14:paraId="1574469C" w14:textId="77777777" w:rsidR="00087349" w:rsidRPr="00087349" w:rsidRDefault="00087349" w:rsidP="0008734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87349">
              <w:rPr>
                <w:rFonts w:ascii="Segoe UI Emoji" w:hAnsi="Segoe UI Emoji" w:cs="Segoe UI Emoji"/>
                <w:lang w:val="es-MX"/>
              </w:rPr>
              <w:t>❌</w:t>
            </w:r>
          </w:p>
        </w:tc>
        <w:tc>
          <w:tcPr>
            <w:tcW w:w="0" w:type="auto"/>
            <w:hideMark/>
          </w:tcPr>
          <w:p w14:paraId="28C581B3" w14:textId="77777777" w:rsidR="00087349" w:rsidRPr="00087349" w:rsidRDefault="00087349" w:rsidP="0008734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87349">
              <w:rPr>
                <w:rFonts w:ascii="Segoe UI Emoji" w:hAnsi="Segoe UI Emoji" w:cs="Segoe UI Emoji"/>
                <w:lang w:val="es-MX"/>
              </w:rPr>
              <w:t>❌</w:t>
            </w:r>
          </w:p>
        </w:tc>
        <w:tc>
          <w:tcPr>
            <w:tcW w:w="0" w:type="auto"/>
            <w:hideMark/>
          </w:tcPr>
          <w:p w14:paraId="3C0D7E41" w14:textId="77777777" w:rsidR="00087349" w:rsidRPr="00087349" w:rsidRDefault="00087349" w:rsidP="0008734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87349">
              <w:rPr>
                <w:rFonts w:ascii="Segoe UI Emoji" w:hAnsi="Segoe UI Emoji" w:cs="Segoe UI Emoji"/>
                <w:lang w:val="es-MX"/>
              </w:rPr>
              <w:t>✅</w:t>
            </w:r>
          </w:p>
        </w:tc>
        <w:tc>
          <w:tcPr>
            <w:tcW w:w="0" w:type="auto"/>
            <w:hideMark/>
          </w:tcPr>
          <w:p w14:paraId="6CB14F5D" w14:textId="77777777" w:rsidR="00087349" w:rsidRPr="00087349" w:rsidRDefault="00087349" w:rsidP="0008734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87349">
              <w:rPr>
                <w:rFonts w:ascii="Segoe UI Emoji" w:hAnsi="Segoe UI Emoji" w:cs="Segoe UI Emoji"/>
                <w:lang w:val="es-MX"/>
              </w:rPr>
              <w:t>❌</w:t>
            </w:r>
          </w:p>
        </w:tc>
        <w:tc>
          <w:tcPr>
            <w:tcW w:w="0" w:type="auto"/>
            <w:hideMark/>
          </w:tcPr>
          <w:p w14:paraId="693E9520" w14:textId="77777777" w:rsidR="00087349" w:rsidRPr="00087349" w:rsidRDefault="00087349" w:rsidP="0008734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87349">
              <w:rPr>
                <w:rFonts w:ascii="Segoe UI Emoji" w:hAnsi="Segoe UI Emoji" w:cs="Segoe UI Emoji"/>
                <w:lang w:val="es-MX"/>
              </w:rPr>
              <w:t>✅</w:t>
            </w:r>
          </w:p>
        </w:tc>
        <w:tc>
          <w:tcPr>
            <w:tcW w:w="0" w:type="auto"/>
            <w:hideMark/>
          </w:tcPr>
          <w:p w14:paraId="20EBCDA9" w14:textId="77777777" w:rsidR="00087349" w:rsidRPr="00087349" w:rsidRDefault="00087349" w:rsidP="0008734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87349">
              <w:rPr>
                <w:rFonts w:ascii="Segoe UI Emoji" w:hAnsi="Segoe UI Emoji" w:cs="Segoe UI Emoji"/>
                <w:lang w:val="es-MX"/>
              </w:rPr>
              <w:t>❌</w:t>
            </w:r>
          </w:p>
        </w:tc>
      </w:tr>
      <w:tr w:rsidR="00087349" w:rsidRPr="00087349" w14:paraId="10F80968" w14:textId="77777777" w:rsidTr="00087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A9F0D1" w14:textId="77777777" w:rsidR="00087349" w:rsidRPr="00087349" w:rsidRDefault="00087349" w:rsidP="00087349">
            <w:pPr>
              <w:spacing w:after="200" w:line="276" w:lineRule="auto"/>
              <w:jc w:val="center"/>
              <w:rPr>
                <w:lang w:val="es-MX"/>
              </w:rPr>
            </w:pPr>
            <w:r w:rsidRPr="00087349">
              <w:rPr>
                <w:lang w:val="es-MX"/>
              </w:rPr>
              <w:t>Manager</w:t>
            </w:r>
          </w:p>
        </w:tc>
        <w:tc>
          <w:tcPr>
            <w:tcW w:w="0" w:type="auto"/>
            <w:hideMark/>
          </w:tcPr>
          <w:p w14:paraId="12882765" w14:textId="77777777" w:rsidR="00087349" w:rsidRPr="00087349" w:rsidRDefault="00087349" w:rsidP="00087349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87349">
              <w:rPr>
                <w:rFonts w:ascii="Segoe UI Emoji" w:hAnsi="Segoe UI Emoji" w:cs="Segoe UI Emoji"/>
                <w:lang w:val="es-MX"/>
              </w:rPr>
              <w:t>✅</w:t>
            </w:r>
          </w:p>
        </w:tc>
        <w:tc>
          <w:tcPr>
            <w:tcW w:w="0" w:type="auto"/>
            <w:hideMark/>
          </w:tcPr>
          <w:p w14:paraId="0C5BFA47" w14:textId="77777777" w:rsidR="00087349" w:rsidRPr="00087349" w:rsidRDefault="00087349" w:rsidP="00087349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87349">
              <w:rPr>
                <w:rFonts w:ascii="Segoe UI Emoji" w:hAnsi="Segoe UI Emoji" w:cs="Segoe UI Emoji"/>
                <w:lang w:val="es-MX"/>
              </w:rPr>
              <w:t>❌</w:t>
            </w:r>
          </w:p>
        </w:tc>
        <w:tc>
          <w:tcPr>
            <w:tcW w:w="0" w:type="auto"/>
            <w:hideMark/>
          </w:tcPr>
          <w:p w14:paraId="3F9D37B1" w14:textId="77777777" w:rsidR="00087349" w:rsidRPr="00087349" w:rsidRDefault="00087349" w:rsidP="00087349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87349">
              <w:rPr>
                <w:rFonts w:ascii="Segoe UI Emoji" w:hAnsi="Segoe UI Emoji" w:cs="Segoe UI Emoji"/>
                <w:lang w:val="es-MX"/>
              </w:rPr>
              <w:t>❌</w:t>
            </w:r>
          </w:p>
        </w:tc>
        <w:tc>
          <w:tcPr>
            <w:tcW w:w="0" w:type="auto"/>
            <w:hideMark/>
          </w:tcPr>
          <w:p w14:paraId="0D6E64D9" w14:textId="77777777" w:rsidR="00087349" w:rsidRPr="00087349" w:rsidRDefault="00087349" w:rsidP="00087349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87349">
              <w:rPr>
                <w:rFonts w:ascii="Segoe UI Emoji" w:hAnsi="Segoe UI Emoji" w:cs="Segoe UI Emoji"/>
                <w:lang w:val="es-MX"/>
              </w:rPr>
              <w:t>❌</w:t>
            </w:r>
          </w:p>
        </w:tc>
        <w:tc>
          <w:tcPr>
            <w:tcW w:w="0" w:type="auto"/>
            <w:hideMark/>
          </w:tcPr>
          <w:p w14:paraId="5F1F850A" w14:textId="77777777" w:rsidR="00087349" w:rsidRPr="00087349" w:rsidRDefault="00087349" w:rsidP="00087349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87349">
              <w:rPr>
                <w:rFonts w:ascii="Segoe UI Emoji" w:hAnsi="Segoe UI Emoji" w:cs="Segoe UI Emoji"/>
                <w:lang w:val="es-MX"/>
              </w:rPr>
              <w:t>✅</w:t>
            </w:r>
          </w:p>
        </w:tc>
        <w:tc>
          <w:tcPr>
            <w:tcW w:w="0" w:type="auto"/>
            <w:hideMark/>
          </w:tcPr>
          <w:p w14:paraId="573FB0EA" w14:textId="77777777" w:rsidR="00087349" w:rsidRPr="00087349" w:rsidRDefault="00087349" w:rsidP="00087349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87349">
              <w:rPr>
                <w:rFonts w:ascii="Segoe UI Emoji" w:hAnsi="Segoe UI Emoji" w:cs="Segoe UI Emoji"/>
                <w:lang w:val="es-MX"/>
              </w:rPr>
              <w:t>❌</w:t>
            </w:r>
          </w:p>
        </w:tc>
        <w:tc>
          <w:tcPr>
            <w:tcW w:w="0" w:type="auto"/>
            <w:hideMark/>
          </w:tcPr>
          <w:p w14:paraId="4172EA82" w14:textId="77777777" w:rsidR="00087349" w:rsidRPr="00087349" w:rsidRDefault="00087349" w:rsidP="00087349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87349">
              <w:rPr>
                <w:rFonts w:ascii="Segoe UI Emoji" w:hAnsi="Segoe UI Emoji" w:cs="Segoe UI Emoji"/>
                <w:lang w:val="es-MX"/>
              </w:rPr>
              <w:t>✅</w:t>
            </w:r>
          </w:p>
        </w:tc>
        <w:tc>
          <w:tcPr>
            <w:tcW w:w="0" w:type="auto"/>
            <w:hideMark/>
          </w:tcPr>
          <w:p w14:paraId="709B4D79" w14:textId="77777777" w:rsidR="00087349" w:rsidRPr="00087349" w:rsidRDefault="00087349" w:rsidP="00087349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87349">
              <w:rPr>
                <w:rFonts w:ascii="Segoe UI Emoji" w:hAnsi="Segoe UI Emoji" w:cs="Segoe UI Emoji"/>
                <w:lang w:val="es-MX"/>
              </w:rPr>
              <w:t>❌</w:t>
            </w:r>
          </w:p>
        </w:tc>
      </w:tr>
      <w:tr w:rsidR="00087349" w:rsidRPr="00087349" w14:paraId="353B9A45" w14:textId="77777777" w:rsidTr="00087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8D845F" w14:textId="77777777" w:rsidR="00087349" w:rsidRPr="00087349" w:rsidRDefault="00087349" w:rsidP="00087349">
            <w:pPr>
              <w:spacing w:after="200" w:line="276" w:lineRule="auto"/>
              <w:jc w:val="center"/>
              <w:rPr>
                <w:lang w:val="es-MX"/>
              </w:rPr>
            </w:pPr>
            <w:proofErr w:type="spellStart"/>
            <w:r w:rsidRPr="00087349">
              <w:rPr>
                <w:lang w:val="es-MX"/>
              </w:rPr>
              <w:t>Cashier</w:t>
            </w:r>
            <w:proofErr w:type="spellEnd"/>
          </w:p>
        </w:tc>
        <w:tc>
          <w:tcPr>
            <w:tcW w:w="0" w:type="auto"/>
            <w:hideMark/>
          </w:tcPr>
          <w:p w14:paraId="4E1BDCB8" w14:textId="77777777" w:rsidR="00087349" w:rsidRPr="00087349" w:rsidRDefault="00087349" w:rsidP="0008734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87349">
              <w:rPr>
                <w:rFonts w:ascii="Segoe UI Emoji" w:hAnsi="Segoe UI Emoji" w:cs="Segoe UI Emoji"/>
                <w:lang w:val="es-MX"/>
              </w:rPr>
              <w:t>❌</w:t>
            </w:r>
          </w:p>
        </w:tc>
        <w:tc>
          <w:tcPr>
            <w:tcW w:w="0" w:type="auto"/>
            <w:hideMark/>
          </w:tcPr>
          <w:p w14:paraId="1DEF5F21" w14:textId="77777777" w:rsidR="00087349" w:rsidRPr="00087349" w:rsidRDefault="00087349" w:rsidP="0008734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87349">
              <w:rPr>
                <w:rFonts w:ascii="Segoe UI Emoji" w:hAnsi="Segoe UI Emoji" w:cs="Segoe UI Emoji"/>
                <w:lang w:val="es-MX"/>
              </w:rPr>
              <w:t>❌</w:t>
            </w:r>
          </w:p>
        </w:tc>
        <w:tc>
          <w:tcPr>
            <w:tcW w:w="0" w:type="auto"/>
            <w:hideMark/>
          </w:tcPr>
          <w:p w14:paraId="03213821" w14:textId="77777777" w:rsidR="00087349" w:rsidRPr="00087349" w:rsidRDefault="00087349" w:rsidP="0008734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87349">
              <w:rPr>
                <w:rFonts w:ascii="Segoe UI Emoji" w:hAnsi="Segoe UI Emoji" w:cs="Segoe UI Emoji"/>
                <w:lang w:val="es-MX"/>
              </w:rPr>
              <w:t>❌</w:t>
            </w:r>
          </w:p>
        </w:tc>
        <w:tc>
          <w:tcPr>
            <w:tcW w:w="0" w:type="auto"/>
            <w:hideMark/>
          </w:tcPr>
          <w:p w14:paraId="2C72F3E0" w14:textId="77777777" w:rsidR="00087349" w:rsidRPr="00087349" w:rsidRDefault="00087349" w:rsidP="0008734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87349">
              <w:rPr>
                <w:rFonts w:ascii="Segoe UI Emoji" w:hAnsi="Segoe UI Emoji" w:cs="Segoe UI Emoji"/>
                <w:lang w:val="es-MX"/>
              </w:rPr>
              <w:t>❌</w:t>
            </w:r>
          </w:p>
        </w:tc>
        <w:tc>
          <w:tcPr>
            <w:tcW w:w="0" w:type="auto"/>
            <w:hideMark/>
          </w:tcPr>
          <w:p w14:paraId="5102A075" w14:textId="77777777" w:rsidR="00087349" w:rsidRPr="00087349" w:rsidRDefault="00087349" w:rsidP="0008734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87349">
              <w:rPr>
                <w:rFonts w:ascii="Segoe UI Emoji" w:hAnsi="Segoe UI Emoji" w:cs="Segoe UI Emoji"/>
                <w:lang w:val="es-MX"/>
              </w:rPr>
              <w:t>✅</w:t>
            </w:r>
          </w:p>
        </w:tc>
        <w:tc>
          <w:tcPr>
            <w:tcW w:w="0" w:type="auto"/>
            <w:hideMark/>
          </w:tcPr>
          <w:p w14:paraId="6CD28F4E" w14:textId="77777777" w:rsidR="00087349" w:rsidRPr="00087349" w:rsidRDefault="00087349" w:rsidP="0008734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87349">
              <w:rPr>
                <w:rFonts w:ascii="Segoe UI Emoji" w:hAnsi="Segoe UI Emoji" w:cs="Segoe UI Emoji"/>
                <w:lang w:val="es-MX"/>
              </w:rPr>
              <w:t>✅</w:t>
            </w:r>
          </w:p>
        </w:tc>
        <w:tc>
          <w:tcPr>
            <w:tcW w:w="0" w:type="auto"/>
            <w:hideMark/>
          </w:tcPr>
          <w:p w14:paraId="64D08544" w14:textId="77777777" w:rsidR="00087349" w:rsidRPr="00087349" w:rsidRDefault="00087349" w:rsidP="0008734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87349">
              <w:rPr>
                <w:rFonts w:ascii="Segoe UI Emoji" w:hAnsi="Segoe UI Emoji" w:cs="Segoe UI Emoji"/>
                <w:lang w:val="es-MX"/>
              </w:rPr>
              <w:t>❌</w:t>
            </w:r>
          </w:p>
        </w:tc>
        <w:tc>
          <w:tcPr>
            <w:tcW w:w="0" w:type="auto"/>
            <w:hideMark/>
          </w:tcPr>
          <w:p w14:paraId="2E956B21" w14:textId="77777777" w:rsidR="00087349" w:rsidRPr="00087349" w:rsidRDefault="00087349" w:rsidP="0008734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87349">
              <w:rPr>
                <w:rFonts w:ascii="Segoe UI Emoji" w:hAnsi="Segoe UI Emoji" w:cs="Segoe UI Emoji"/>
                <w:lang w:val="es-MX"/>
              </w:rPr>
              <w:t>❌</w:t>
            </w:r>
          </w:p>
        </w:tc>
      </w:tr>
    </w:tbl>
    <w:p w14:paraId="069A8C08" w14:textId="77777777" w:rsidR="00087349" w:rsidRPr="00087349" w:rsidRDefault="00087349" w:rsidP="00087349">
      <w:pPr>
        <w:rPr>
          <w:lang w:val="es-MX"/>
        </w:rPr>
      </w:pPr>
    </w:p>
    <w:p w14:paraId="4D122332" w14:textId="77777777" w:rsidR="005301AB" w:rsidRPr="00087349" w:rsidRDefault="00000000">
      <w:pPr>
        <w:pStyle w:val="Ttulo2"/>
        <w:rPr>
          <w:lang w:val="es-MX"/>
        </w:rPr>
      </w:pPr>
      <w:r w:rsidRPr="00087349">
        <w:rPr>
          <w:lang w:val="es-MX"/>
        </w:rPr>
        <w:t>4. Explicación breve</w:t>
      </w:r>
    </w:p>
    <w:p w14:paraId="4BDD0856" w14:textId="77777777" w:rsidR="005301AB" w:rsidRPr="00087349" w:rsidRDefault="00000000">
      <w:pPr>
        <w:rPr>
          <w:lang w:val="es-MX"/>
        </w:rPr>
      </w:pPr>
      <w:r w:rsidRPr="00087349">
        <w:rPr>
          <w:lang w:val="es-MX"/>
        </w:rPr>
        <w:t>El sistema se organiza por niveles de acceso. El Administrador tiene permisos totales, ideal para tareas de configuración o soporte. El Gerente puede tomar decisiones operativas, revisar reportes y coordinar actividades. El Empleado se enfoca en la operación diaria (ventas, atención al cliente, etc.). El Auditor garantiza transparencia y control interno sin alterar datos, y el Invitado solo observa información general, sin afectar el sistema.</w:t>
      </w:r>
    </w:p>
    <w:sectPr w:rsidR="005301AB" w:rsidRPr="000873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0562056">
    <w:abstractNumId w:val="8"/>
  </w:num>
  <w:num w:numId="2" w16cid:durableId="112942802">
    <w:abstractNumId w:val="6"/>
  </w:num>
  <w:num w:numId="3" w16cid:durableId="1304196522">
    <w:abstractNumId w:val="5"/>
  </w:num>
  <w:num w:numId="4" w16cid:durableId="1705717826">
    <w:abstractNumId w:val="4"/>
  </w:num>
  <w:num w:numId="5" w16cid:durableId="1654523526">
    <w:abstractNumId w:val="7"/>
  </w:num>
  <w:num w:numId="6" w16cid:durableId="163671907">
    <w:abstractNumId w:val="3"/>
  </w:num>
  <w:num w:numId="7" w16cid:durableId="1708288320">
    <w:abstractNumId w:val="2"/>
  </w:num>
  <w:num w:numId="8" w16cid:durableId="497966225">
    <w:abstractNumId w:val="1"/>
  </w:num>
  <w:num w:numId="9" w16cid:durableId="229387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349"/>
    <w:rsid w:val="0015074B"/>
    <w:rsid w:val="0029639D"/>
    <w:rsid w:val="00326F90"/>
    <w:rsid w:val="005301AB"/>
    <w:rsid w:val="0074024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8C15C0"/>
  <w14:defaultImageDpi w14:val="300"/>
  <w15:docId w15:val="{20DCB7F7-57DE-465E-85CF-0A545C05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aconcuadrcula4-nfasis1">
    <w:name w:val="Grid Table 4 Accent 1"/>
    <w:basedOn w:val="Tablanormal"/>
    <w:uiPriority w:val="49"/>
    <w:rsid w:val="000873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Edgar Tiburcio  Gomez Moran</cp:lastModifiedBy>
  <cp:revision>2</cp:revision>
  <dcterms:created xsi:type="dcterms:W3CDTF">2013-12-23T23:15:00Z</dcterms:created>
  <dcterms:modified xsi:type="dcterms:W3CDTF">2025-10-21T17:17:00Z</dcterms:modified>
  <cp:category/>
</cp:coreProperties>
</file>