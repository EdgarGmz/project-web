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0AB85" w14:textId="7CE85B8C" w:rsidR="00A40F48" w:rsidRPr="00F72EFB" w:rsidRDefault="00F72EFB" w:rsidP="00F72EFB">
      <w:pPr>
        <w:rPr>
          <w:rFonts w:ascii="Arial" w:hAnsi="Arial" w:cs="Arial"/>
          <w:b/>
          <w:bCs/>
          <w:sz w:val="28"/>
          <w:szCs w:val="28"/>
        </w:rPr>
      </w:pPr>
      <w:r w:rsidRPr="00F72EFB">
        <w:rPr>
          <w:rFonts w:ascii="Arial" w:hAnsi="Arial" w:cs="Arial"/>
          <w:b/>
          <w:bCs/>
          <w:sz w:val="28"/>
          <w:szCs w:val="28"/>
        </w:rPr>
        <w:t>ANÁLISIS STRIDE – SISTEMA DE GESTIÓN DE INVENTARIO Y 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7"/>
        <w:gridCol w:w="1718"/>
        <w:gridCol w:w="1448"/>
        <w:gridCol w:w="1449"/>
        <w:gridCol w:w="1469"/>
        <w:gridCol w:w="1580"/>
        <w:gridCol w:w="1616"/>
      </w:tblGrid>
      <w:tr w:rsidR="00A40F48" w14:paraId="106BBA76" w14:textId="77777777" w:rsidTr="00F72EFB">
        <w:tc>
          <w:tcPr>
            <w:tcW w:w="1234" w:type="dxa"/>
            <w:shd w:val="clear" w:color="auto" w:fill="DAEEF3" w:themeFill="accent5" w:themeFillTint="33"/>
          </w:tcPr>
          <w:p w14:paraId="46F0E668" w14:textId="77777777" w:rsidR="00A40F48" w:rsidRPr="007B75FB" w:rsidRDefault="000758BB">
            <w:pPr>
              <w:rPr>
                <w:b/>
                <w:bCs/>
              </w:rPr>
            </w:pPr>
            <w:proofErr w:type="spellStart"/>
            <w:r w:rsidRPr="007B75FB">
              <w:rPr>
                <w:b/>
                <w:bCs/>
              </w:rPr>
              <w:t>Módulo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22C3FC80" w14:textId="77777777" w:rsidR="00A40F48" w:rsidRPr="007B75FB" w:rsidRDefault="000758BB">
            <w:pPr>
              <w:rPr>
                <w:b/>
                <w:bCs/>
              </w:rPr>
            </w:pPr>
            <w:r w:rsidRPr="007B75FB">
              <w:rPr>
                <w:b/>
                <w:bCs/>
              </w:rPr>
              <w:t>S (Suplantación)</w:t>
            </w:r>
          </w:p>
        </w:tc>
        <w:tc>
          <w:tcPr>
            <w:tcW w:w="1234" w:type="dxa"/>
            <w:shd w:val="clear" w:color="auto" w:fill="DAEEF3" w:themeFill="accent5" w:themeFillTint="33"/>
          </w:tcPr>
          <w:p w14:paraId="53BA705F" w14:textId="77777777" w:rsidR="00A40F48" w:rsidRPr="007B75FB" w:rsidRDefault="000758BB">
            <w:pPr>
              <w:rPr>
                <w:b/>
                <w:bCs/>
              </w:rPr>
            </w:pPr>
            <w:r w:rsidRPr="007B75FB">
              <w:rPr>
                <w:b/>
                <w:bCs/>
              </w:rPr>
              <w:t>T (Repudio)</w:t>
            </w:r>
          </w:p>
        </w:tc>
        <w:tc>
          <w:tcPr>
            <w:tcW w:w="1234" w:type="dxa"/>
            <w:shd w:val="clear" w:color="auto" w:fill="DAEEF3" w:themeFill="accent5" w:themeFillTint="33"/>
          </w:tcPr>
          <w:p w14:paraId="3275DD5B" w14:textId="77777777" w:rsidR="00A40F48" w:rsidRPr="007B75FB" w:rsidRDefault="000758BB">
            <w:pPr>
              <w:rPr>
                <w:b/>
                <w:bCs/>
              </w:rPr>
            </w:pPr>
            <w:r w:rsidRPr="007B75FB">
              <w:rPr>
                <w:b/>
                <w:bCs/>
              </w:rPr>
              <w:t>R (Robo de info)</w:t>
            </w:r>
          </w:p>
        </w:tc>
        <w:tc>
          <w:tcPr>
            <w:tcW w:w="1234" w:type="dxa"/>
            <w:shd w:val="clear" w:color="auto" w:fill="DAEEF3" w:themeFill="accent5" w:themeFillTint="33"/>
          </w:tcPr>
          <w:p w14:paraId="6EB9B4A9" w14:textId="77777777" w:rsidR="00A40F48" w:rsidRPr="007B75FB" w:rsidRDefault="000758BB">
            <w:pPr>
              <w:rPr>
                <w:b/>
                <w:bCs/>
              </w:rPr>
            </w:pPr>
            <w:r w:rsidRPr="007B75FB">
              <w:rPr>
                <w:b/>
                <w:bCs/>
              </w:rPr>
              <w:t>I (Integridad)</w:t>
            </w:r>
          </w:p>
        </w:tc>
        <w:tc>
          <w:tcPr>
            <w:tcW w:w="1234" w:type="dxa"/>
            <w:shd w:val="clear" w:color="auto" w:fill="DAEEF3" w:themeFill="accent5" w:themeFillTint="33"/>
          </w:tcPr>
          <w:p w14:paraId="6554B7F8" w14:textId="77777777" w:rsidR="00A40F48" w:rsidRPr="007B75FB" w:rsidRDefault="000758BB">
            <w:pPr>
              <w:rPr>
                <w:b/>
                <w:bCs/>
              </w:rPr>
            </w:pPr>
            <w:r w:rsidRPr="007B75FB">
              <w:rPr>
                <w:b/>
                <w:bCs/>
              </w:rPr>
              <w:t>D (Denegación)</w:t>
            </w:r>
          </w:p>
        </w:tc>
        <w:tc>
          <w:tcPr>
            <w:tcW w:w="1234" w:type="dxa"/>
            <w:shd w:val="clear" w:color="auto" w:fill="DAEEF3" w:themeFill="accent5" w:themeFillTint="33"/>
          </w:tcPr>
          <w:p w14:paraId="7E22999B" w14:textId="77777777" w:rsidR="00A40F48" w:rsidRPr="007B75FB" w:rsidRDefault="000758BB">
            <w:pPr>
              <w:rPr>
                <w:b/>
                <w:bCs/>
              </w:rPr>
            </w:pPr>
            <w:r w:rsidRPr="007B75FB">
              <w:rPr>
                <w:b/>
                <w:bCs/>
              </w:rPr>
              <w:t>E (Elevación)</w:t>
            </w:r>
          </w:p>
        </w:tc>
      </w:tr>
      <w:tr w:rsidR="00A40F48" w14:paraId="12A0EA78" w14:textId="77777777" w:rsidTr="00F72EFB">
        <w:tc>
          <w:tcPr>
            <w:tcW w:w="1234" w:type="dxa"/>
            <w:shd w:val="clear" w:color="auto" w:fill="DAEEF3" w:themeFill="accent5" w:themeFillTint="33"/>
          </w:tcPr>
          <w:p w14:paraId="0FDCEAC1" w14:textId="77777777" w:rsidR="00A40F48" w:rsidRPr="007B75FB" w:rsidRDefault="000758BB">
            <w:pPr>
              <w:rPr>
                <w:b/>
                <w:bCs/>
              </w:rPr>
            </w:pPr>
            <w:r w:rsidRPr="007B75FB">
              <w:rPr>
                <w:b/>
                <w:bCs/>
              </w:rPr>
              <w:t>Usuarios</w:t>
            </w:r>
          </w:p>
        </w:tc>
        <w:tc>
          <w:tcPr>
            <w:tcW w:w="1234" w:type="dxa"/>
          </w:tcPr>
          <w:p w14:paraId="2926B632" w14:textId="77777777" w:rsidR="00A40F48" w:rsidRDefault="000758BB">
            <w:r>
              <w:t>Riesgo de login falso si no hay autenticación fuerte.</w:t>
            </w:r>
          </w:p>
        </w:tc>
        <w:tc>
          <w:tcPr>
            <w:tcW w:w="1234" w:type="dxa"/>
          </w:tcPr>
          <w:p w14:paraId="4D286BF6" w14:textId="77777777" w:rsidR="00A40F48" w:rsidRDefault="000758BB">
            <w:r>
              <w:t>Podría negar haber hecho cambios si no hay logs.</w:t>
            </w:r>
          </w:p>
        </w:tc>
        <w:tc>
          <w:tcPr>
            <w:tcW w:w="1234" w:type="dxa"/>
          </w:tcPr>
          <w:p w14:paraId="22C2A75E" w14:textId="77777777" w:rsidR="00A40F48" w:rsidRDefault="000758BB">
            <w:r>
              <w:t>Datos personales expuestos si no se cifran.</w:t>
            </w:r>
          </w:p>
        </w:tc>
        <w:tc>
          <w:tcPr>
            <w:tcW w:w="1234" w:type="dxa"/>
          </w:tcPr>
          <w:p w14:paraId="209B8350" w14:textId="77777777" w:rsidR="00A40F48" w:rsidRDefault="000758BB">
            <w:r>
              <w:t>Cambiar contraseñas u otros perfiles sin permiso.</w:t>
            </w:r>
          </w:p>
        </w:tc>
        <w:tc>
          <w:tcPr>
            <w:tcW w:w="1234" w:type="dxa"/>
          </w:tcPr>
          <w:p w14:paraId="09095674" w14:textId="77777777" w:rsidR="00A40F48" w:rsidRDefault="000758BB">
            <w:r>
              <w:t>Ataques de fuerza bruta al login.</w:t>
            </w:r>
          </w:p>
        </w:tc>
        <w:tc>
          <w:tcPr>
            <w:tcW w:w="1234" w:type="dxa"/>
          </w:tcPr>
          <w:p w14:paraId="46465112" w14:textId="77777777" w:rsidR="00A40F48" w:rsidRDefault="000758BB">
            <w:r>
              <w:t>Riesgo de obtener rol de administrador sin autorización.</w:t>
            </w:r>
          </w:p>
        </w:tc>
      </w:tr>
      <w:tr w:rsidR="00A40F48" w14:paraId="7933D0BB" w14:textId="77777777" w:rsidTr="00F72EFB">
        <w:tc>
          <w:tcPr>
            <w:tcW w:w="1234" w:type="dxa"/>
            <w:shd w:val="clear" w:color="auto" w:fill="DAEEF3" w:themeFill="accent5" w:themeFillTint="33"/>
          </w:tcPr>
          <w:p w14:paraId="424FC9A5" w14:textId="77777777" w:rsidR="00A40F48" w:rsidRPr="007B75FB" w:rsidRDefault="000758BB">
            <w:pPr>
              <w:rPr>
                <w:b/>
                <w:bCs/>
              </w:rPr>
            </w:pPr>
            <w:r w:rsidRPr="007B75FB">
              <w:rPr>
                <w:b/>
                <w:bCs/>
              </w:rPr>
              <w:t>Inventario</w:t>
            </w:r>
          </w:p>
        </w:tc>
        <w:tc>
          <w:tcPr>
            <w:tcW w:w="1234" w:type="dxa"/>
          </w:tcPr>
          <w:p w14:paraId="09F7A6CC" w14:textId="77777777" w:rsidR="00A40F48" w:rsidRDefault="000758BB">
            <w:r>
              <w:t>Suplantar usuario para registrar movimientos falsos.</w:t>
            </w:r>
          </w:p>
        </w:tc>
        <w:tc>
          <w:tcPr>
            <w:tcW w:w="1234" w:type="dxa"/>
          </w:tcPr>
          <w:p w14:paraId="7CC68A24" w14:textId="77777777" w:rsidR="00A40F48" w:rsidRDefault="000758BB">
            <w:r>
              <w:t>Negar movimientos de productos (ej. salida de stock).</w:t>
            </w:r>
          </w:p>
        </w:tc>
        <w:tc>
          <w:tcPr>
            <w:tcW w:w="1234" w:type="dxa"/>
          </w:tcPr>
          <w:p w14:paraId="67AE8375" w14:textId="77777777" w:rsidR="00A40F48" w:rsidRDefault="000758BB">
            <w:r>
              <w:t>Robo de datos de productos, costos o proveedores.</w:t>
            </w:r>
          </w:p>
        </w:tc>
        <w:tc>
          <w:tcPr>
            <w:tcW w:w="1234" w:type="dxa"/>
          </w:tcPr>
          <w:p w14:paraId="2CF60D6D" w14:textId="77777777" w:rsidR="00A40F48" w:rsidRDefault="000758BB">
            <w:r>
              <w:t>Alterar cantidades para simular faltantes o excesos.</w:t>
            </w:r>
          </w:p>
        </w:tc>
        <w:tc>
          <w:tcPr>
            <w:tcW w:w="1234" w:type="dxa"/>
          </w:tcPr>
          <w:p w14:paraId="766DD3FA" w14:textId="77777777" w:rsidR="00A40F48" w:rsidRDefault="000758BB">
            <w:r>
              <w:t>Bloquear consultas de inventario con sobrecarga.</w:t>
            </w:r>
          </w:p>
        </w:tc>
        <w:tc>
          <w:tcPr>
            <w:tcW w:w="1234" w:type="dxa"/>
          </w:tcPr>
          <w:p w14:paraId="6E6A25AA" w14:textId="77777777" w:rsidR="00A40F48" w:rsidRDefault="000758BB">
            <w:r>
              <w:t>Dar permisos de edición a usuarios que solo deberían ver.</w:t>
            </w:r>
          </w:p>
        </w:tc>
      </w:tr>
      <w:tr w:rsidR="00A40F48" w14:paraId="669958F9" w14:textId="77777777" w:rsidTr="00F72EFB">
        <w:tc>
          <w:tcPr>
            <w:tcW w:w="1234" w:type="dxa"/>
            <w:shd w:val="clear" w:color="auto" w:fill="DAEEF3" w:themeFill="accent5" w:themeFillTint="33"/>
          </w:tcPr>
          <w:p w14:paraId="53DB9E61" w14:textId="77777777" w:rsidR="00A40F48" w:rsidRPr="007B75FB" w:rsidRDefault="000758BB">
            <w:pPr>
              <w:rPr>
                <w:b/>
                <w:bCs/>
              </w:rPr>
            </w:pPr>
            <w:r w:rsidRPr="007B75FB">
              <w:rPr>
                <w:b/>
                <w:bCs/>
              </w:rPr>
              <w:t>Ventas</w:t>
            </w:r>
          </w:p>
        </w:tc>
        <w:tc>
          <w:tcPr>
            <w:tcW w:w="1234" w:type="dxa"/>
          </w:tcPr>
          <w:p w14:paraId="2B57C03D" w14:textId="77777777" w:rsidR="00A40F48" w:rsidRDefault="000758BB">
            <w:r>
              <w:t>Suplantar cajero para registrar o cancelar ventas.</w:t>
            </w:r>
          </w:p>
        </w:tc>
        <w:tc>
          <w:tcPr>
            <w:tcW w:w="1234" w:type="dxa"/>
          </w:tcPr>
          <w:p w14:paraId="6076A532" w14:textId="77777777" w:rsidR="00A40F48" w:rsidRDefault="000758BB">
            <w:r>
              <w:t>Negar que se realizó una venta o devolución.</w:t>
            </w:r>
          </w:p>
        </w:tc>
        <w:tc>
          <w:tcPr>
            <w:tcW w:w="1234" w:type="dxa"/>
          </w:tcPr>
          <w:p w14:paraId="42AC627B" w14:textId="77777777" w:rsidR="00A40F48" w:rsidRDefault="000758BB">
            <w:r>
              <w:t>Exposición de datos de clientes y tickets.</w:t>
            </w:r>
          </w:p>
        </w:tc>
        <w:tc>
          <w:tcPr>
            <w:tcW w:w="1234" w:type="dxa"/>
          </w:tcPr>
          <w:p w14:paraId="6A4AD110" w14:textId="77777777" w:rsidR="00A40F48" w:rsidRDefault="000758BB">
            <w:r>
              <w:t>Modificar precios o descuentos sin permiso.</w:t>
            </w:r>
          </w:p>
        </w:tc>
        <w:tc>
          <w:tcPr>
            <w:tcW w:w="1234" w:type="dxa"/>
          </w:tcPr>
          <w:p w14:paraId="53433E7C" w14:textId="77777777" w:rsidR="00A40F48" w:rsidRDefault="000758BB">
            <w:r>
              <w:t>Generar múltiples ventas falsas que saturen el sistema.</w:t>
            </w:r>
          </w:p>
        </w:tc>
        <w:tc>
          <w:tcPr>
            <w:tcW w:w="1234" w:type="dxa"/>
          </w:tcPr>
          <w:p w14:paraId="55C0F58F" w14:textId="77777777" w:rsidR="00A40F48" w:rsidRDefault="000758BB">
            <w:r>
              <w:t>Pasar de vendedor normal a administrador.</w:t>
            </w:r>
          </w:p>
        </w:tc>
      </w:tr>
      <w:tr w:rsidR="00A40F48" w14:paraId="1C77DFCC" w14:textId="77777777" w:rsidTr="00F72EFB">
        <w:tc>
          <w:tcPr>
            <w:tcW w:w="1234" w:type="dxa"/>
            <w:shd w:val="clear" w:color="auto" w:fill="DAEEF3" w:themeFill="accent5" w:themeFillTint="33"/>
          </w:tcPr>
          <w:p w14:paraId="23F7231F" w14:textId="77777777" w:rsidR="00A40F48" w:rsidRPr="007B75FB" w:rsidRDefault="000758BB">
            <w:pPr>
              <w:rPr>
                <w:b/>
                <w:bCs/>
              </w:rPr>
            </w:pPr>
            <w:r w:rsidRPr="007B75FB">
              <w:rPr>
                <w:b/>
                <w:bCs/>
              </w:rPr>
              <w:t>Reportes</w:t>
            </w:r>
          </w:p>
        </w:tc>
        <w:tc>
          <w:tcPr>
            <w:tcW w:w="1234" w:type="dxa"/>
          </w:tcPr>
          <w:p w14:paraId="5B0B2DDB" w14:textId="77777777" w:rsidR="00A40F48" w:rsidRDefault="000758BB">
            <w:r>
              <w:t>Suplantar usuario para acceder a reportes confidenciales.</w:t>
            </w:r>
          </w:p>
        </w:tc>
        <w:tc>
          <w:tcPr>
            <w:tcW w:w="1234" w:type="dxa"/>
          </w:tcPr>
          <w:p w14:paraId="56EB2358" w14:textId="77777777" w:rsidR="00A40F48" w:rsidRDefault="000758BB">
            <w:r>
              <w:t>Negar que se generó o compartió un reporte.</w:t>
            </w:r>
          </w:p>
        </w:tc>
        <w:tc>
          <w:tcPr>
            <w:tcW w:w="1234" w:type="dxa"/>
          </w:tcPr>
          <w:p w14:paraId="15B7B951" w14:textId="77777777" w:rsidR="00A40F48" w:rsidRDefault="000758BB">
            <w:r>
              <w:t>Fuga de datos sensibles (ej. ventas totales, ganancias).</w:t>
            </w:r>
          </w:p>
        </w:tc>
        <w:tc>
          <w:tcPr>
            <w:tcW w:w="1234" w:type="dxa"/>
          </w:tcPr>
          <w:p w14:paraId="444D23CE" w14:textId="77777777" w:rsidR="00A40F48" w:rsidRDefault="000758BB">
            <w:r>
              <w:t>Alterar reportes para mostrar información incorrecta.</w:t>
            </w:r>
          </w:p>
        </w:tc>
        <w:tc>
          <w:tcPr>
            <w:tcW w:w="1234" w:type="dxa"/>
          </w:tcPr>
          <w:p w14:paraId="5E636555" w14:textId="77777777" w:rsidR="00A40F48" w:rsidRDefault="000758BB">
            <w:r>
              <w:t>Peticiones masivas de reportes que saturen el sistema.</w:t>
            </w:r>
          </w:p>
        </w:tc>
        <w:tc>
          <w:tcPr>
            <w:tcW w:w="1234" w:type="dxa"/>
          </w:tcPr>
          <w:p w14:paraId="2633635E" w14:textId="77777777" w:rsidR="00A40F48" w:rsidRDefault="000758BB">
            <w:r>
              <w:t>Acceder a reportes restringidos (ej. solo gerencia).</w:t>
            </w:r>
          </w:p>
        </w:tc>
      </w:tr>
    </w:tbl>
    <w:p w14:paraId="7244E245" w14:textId="77777777" w:rsidR="007B75FB" w:rsidRDefault="007B75FB" w:rsidP="007B75FB">
      <w:pPr>
        <w:rPr>
          <w:rFonts w:ascii="Arial" w:hAnsi="Arial" w:cs="Arial"/>
          <w:b/>
          <w:bCs/>
          <w:sz w:val="24"/>
          <w:szCs w:val="24"/>
        </w:rPr>
      </w:pPr>
    </w:p>
    <w:p w14:paraId="55CD81D3" w14:textId="77777777" w:rsidR="007B75FB" w:rsidRDefault="007B75FB">
      <w:pPr>
        <w:rPr>
          <w:rFonts w:ascii="Arial" w:hAnsi="Arial" w:cs="Arial"/>
          <w:b/>
          <w:bCs/>
          <w:sz w:val="24"/>
          <w:szCs w:val="24"/>
        </w:rPr>
      </w:pPr>
      <w:r w:rsidRPr="007B75FB">
        <w:rPr>
          <w:rFonts w:ascii="Arial" w:hAnsi="Arial" w:cs="Arial"/>
          <w:b/>
          <w:bCs/>
          <w:sz w:val="24"/>
          <w:szCs w:val="24"/>
        </w:rPr>
        <w:t>EXPLICACIÓN BREVE</w:t>
      </w:r>
    </w:p>
    <w:p w14:paraId="22DCFD04" w14:textId="1669040F" w:rsidR="00A40F48" w:rsidRPr="007B75FB" w:rsidRDefault="000758BB">
      <w:pPr>
        <w:rPr>
          <w:rFonts w:ascii="Arial" w:hAnsi="Arial" w:cs="Arial"/>
          <w:b/>
          <w:bCs/>
          <w:sz w:val="24"/>
          <w:szCs w:val="24"/>
        </w:rPr>
      </w:pPr>
      <w:r>
        <w:t xml:space="preserve">- </w:t>
      </w:r>
      <w:proofErr w:type="spellStart"/>
      <w:r>
        <w:t>Suplantación</w:t>
      </w:r>
      <w:proofErr w:type="spellEnd"/>
      <w:r>
        <w:t xml:space="preserve"> (S): Si </w:t>
      </w:r>
      <w:proofErr w:type="spellStart"/>
      <w:r>
        <w:t>alguien</w:t>
      </w:r>
      <w:proofErr w:type="spellEnd"/>
      <w:r>
        <w:t xml:space="preserve"> roba credenciales, puede entrar como otro usuario y registrar ventas falsas.</w:t>
      </w:r>
      <w:r>
        <w:br/>
        <w:t>- Repudio (T): Si no hay bitácoras (logs), un usuario puede negar que cambió datos del inventario o eliminó un reporte.</w:t>
      </w:r>
      <w:r>
        <w:br/>
        <w:t>- Robo de información (R): Datos sensibles como clientes, precios, inventario o reportes de ventas podrían filtrarse.</w:t>
      </w:r>
      <w:r>
        <w:br/>
        <w:t>- Integridad (I): Existe riesgo de que alguien cambie datos de inventario, modifique ventas o edite reportes sin permiso.</w:t>
      </w:r>
      <w:r>
        <w:br/>
        <w:t>- Denegación de servicio (D): Ataques que satu</w:t>
      </w:r>
      <w:r>
        <w:t>ren el login, inventario o reportes pueden dejar el sistema fuera de uso.</w:t>
      </w:r>
      <w:r>
        <w:br/>
        <w:t>- Elevación de privilegios (E): Un usuario con rol básico (ej. vendedor) podría intentar obtener permisos de administrador para controlar todo el sistema.</w:t>
      </w:r>
    </w:p>
    <w:sectPr w:rsidR="00A40F48" w:rsidRPr="007B75FB" w:rsidSect="007B75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63634">
    <w:abstractNumId w:val="8"/>
  </w:num>
  <w:num w:numId="2" w16cid:durableId="101071081">
    <w:abstractNumId w:val="6"/>
  </w:num>
  <w:num w:numId="3" w16cid:durableId="960459988">
    <w:abstractNumId w:val="5"/>
  </w:num>
  <w:num w:numId="4" w16cid:durableId="1642147677">
    <w:abstractNumId w:val="4"/>
  </w:num>
  <w:num w:numId="5" w16cid:durableId="1516992756">
    <w:abstractNumId w:val="7"/>
  </w:num>
  <w:num w:numId="6" w16cid:durableId="1794131585">
    <w:abstractNumId w:val="3"/>
  </w:num>
  <w:num w:numId="7" w16cid:durableId="28460826">
    <w:abstractNumId w:val="2"/>
  </w:num>
  <w:num w:numId="8" w16cid:durableId="767770623">
    <w:abstractNumId w:val="1"/>
  </w:num>
  <w:num w:numId="9" w16cid:durableId="86679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8BB"/>
    <w:rsid w:val="0015074B"/>
    <w:rsid w:val="0029639D"/>
    <w:rsid w:val="00326F90"/>
    <w:rsid w:val="007B70A1"/>
    <w:rsid w:val="007B75FB"/>
    <w:rsid w:val="00A40F48"/>
    <w:rsid w:val="00AA1D8D"/>
    <w:rsid w:val="00B47730"/>
    <w:rsid w:val="00CB0664"/>
    <w:rsid w:val="00F72E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F1820"/>
  <w14:defaultImageDpi w14:val="300"/>
  <w15:docId w15:val="{A9A7D71B-4F9C-47E0-AE74-20FB9ED9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Orlando de Jesus Casas Davila</cp:lastModifiedBy>
  <cp:revision>4</cp:revision>
  <dcterms:created xsi:type="dcterms:W3CDTF">2025-09-30T23:12:00Z</dcterms:created>
  <dcterms:modified xsi:type="dcterms:W3CDTF">2025-09-30T23:15:00Z</dcterms:modified>
  <cp:category/>
</cp:coreProperties>
</file>